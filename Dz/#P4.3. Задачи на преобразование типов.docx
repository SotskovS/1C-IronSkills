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  <w:lang w:val="ru-RU"/>
        </w:rPr>
      </w:pPr>
    </w:p>
    <w:p>
      <w:pPr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0"/>
          <w:shd w:val="clear" w:fill="auto"/>
        </w:rPr>
      </w:pPr>
    </w:p>
    <w:p>
      <w:pPr>
        <w:spacing w:before="120" w:after="0" w:line="240" w:lineRule="auto"/>
        <w:ind w:left="562" w:right="681" w:firstLine="0"/>
        <w:jc w:val="center"/>
        <w:rPr>
          <w:rFonts w:ascii="Cambria" w:hAnsi="Cambria" w:eastAsia="Cambria" w:cs="Cambria"/>
          <w:i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6"/>
          <w:shd w:val="clear" w:fill="auto"/>
        </w:rPr>
        <w:t>#P4.3 Задачи на преобразование типов</w:t>
      </w:r>
    </w:p>
    <w:p>
      <w:pPr>
        <w:spacing w:before="0" w:after="0" w:line="240" w:lineRule="auto"/>
        <w:ind w:left="124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1. Число из строки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Нужно разработать функцию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ПолучитьСуммуИзСтроки()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, которая для строки вида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"x руб. y коп.", содержащей сумму, получит сумму числом.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Параметр функции:</w:t>
      </w:r>
    </w:p>
    <w:p>
      <w:pPr>
        <w:numPr>
          <w:ilvl w:val="0"/>
          <w:numId w:val="1"/>
        </w:numPr>
        <w:spacing w:before="11" w:after="12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СуммаСтрокой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– Строка, содержащая сумму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Возвращаемое значение:</w:t>
      </w:r>
    </w:p>
    <w:p>
      <w:pPr>
        <w:numPr>
          <w:ilvl w:val="0"/>
          <w:numId w:val="2"/>
        </w:numPr>
        <w:spacing w:before="11" w:after="12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Сумма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– сумма, полученная из исходной строки в виде числа (тип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single"/>
          <w:shd w:val="clear" w:fill="auto"/>
        </w:rPr>
        <w:t>Число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)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Вызовите функцию с разными значениями параметра и убедитесь в том, что результат правильный.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Примеры для проверки:</w:t>
      </w:r>
    </w:p>
    <w:p>
      <w:pPr>
        <w:numPr>
          <w:ilvl w:val="0"/>
          <w:numId w:val="3"/>
        </w:numPr>
        <w:spacing w:before="11" w:after="120" w:line="240" w:lineRule="auto"/>
        <w:ind w:left="720" w:right="0" w:hanging="36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  <w:t>Для строки «25 руб. 20 коп.» функция должна вернуть число 25.20</w:t>
      </w:r>
    </w:p>
    <w:p>
      <w:pPr>
        <w:numPr>
          <w:ilvl w:val="0"/>
          <w:numId w:val="3"/>
        </w:numPr>
        <w:spacing w:before="11" w:after="120" w:line="240" w:lineRule="auto"/>
        <w:ind w:left="720" w:right="0" w:hanging="36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  <w:t>Для строки «1550 руб. 99 коп.» функция должна вернуть число 1550.99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В качестве ответа напишите программный код описания функции.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Функция УдалитьЦифрыИзСтроки(СуммаСтрокой)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Цифры = "0123456789";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СтрокаСЦифрами = "";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Для Шаг = 1 По СтрДлина(СуммаСтрокой) Цикл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Символ = Сред(СуммаСтрокой, Шаг, 1);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Если СтрНайти(Цифры, Символ) &lt;&gt; 0 Тогда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СтрокаСЦифрами = СтрокаСЦифрами + Символ;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КонецЕсли;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КонецЦикла;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СтрокаКопейки = Сред(СтрокаСЦифрами, СтрДлина(СтрокаСЦифрами) - 1, 2);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СтрокаРубли = Сред(СтрокаСЦифрами, 1, СтрДлина(СтрокаСЦифрами) - 2);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Сумма = Число(СтрокаРубли + "." + СтрокаКопейки);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Возврат Сумма;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КонецФункции </w:t>
            </w:r>
          </w:p>
        </w:tc>
      </w:tr>
    </w:tbl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2. Дата из строки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Нужно разработать функцию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ПолучитьДатуИзСтроки()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, которая для строки вида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"[День] [МесяцСтрокой] [Год] г.", содержащей дату, получит значение даты.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Параметр функции:</w:t>
      </w:r>
    </w:p>
    <w:p>
      <w:pPr>
        <w:numPr>
          <w:ilvl w:val="0"/>
          <w:numId w:val="4"/>
        </w:numPr>
        <w:spacing w:before="11" w:after="12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ДатаСтрокой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– Строка, содержащая дату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Возвращаемое значение:</w:t>
      </w:r>
    </w:p>
    <w:p>
      <w:pPr>
        <w:numPr>
          <w:ilvl w:val="0"/>
          <w:numId w:val="5"/>
        </w:numPr>
        <w:spacing w:before="11" w:after="12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Дата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– дата, полученная из исходной строки (тип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single"/>
          <w:shd w:val="clear" w:fill="auto"/>
        </w:rPr>
        <w:t>Дата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)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Вызовите функцию с разными значениями параметра и убедитесь в том, что результат правильный.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Примеры для проверки:</w:t>
      </w:r>
    </w:p>
    <w:p>
      <w:pPr>
        <w:numPr>
          <w:ilvl w:val="0"/>
          <w:numId w:val="6"/>
        </w:numPr>
        <w:spacing w:before="11" w:after="120" w:line="240" w:lineRule="auto"/>
        <w:ind w:left="720" w:right="0" w:hanging="36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  <w:t>Для строки «25 марта 2022 г.» функция должна вернуть дату 25.03.2022</w:t>
      </w:r>
    </w:p>
    <w:p>
      <w:pPr>
        <w:numPr>
          <w:ilvl w:val="0"/>
          <w:numId w:val="6"/>
        </w:numPr>
        <w:spacing w:before="11" w:after="120" w:line="240" w:lineRule="auto"/>
        <w:ind w:left="720" w:right="0" w:hanging="36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  <w:t>Для строки «1 января 2022 г.» функция должна вернуть дату 01.01.2022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В качестве ответа напишите программный код описания функции.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  <w:t>Подсказка: чтобы преобразовать строку в дату используйте функцию Дата(). К дате можно преобразовать строку в формате «ГГГГММДД». То есть, чтобы преобразовать к дате строку «25 марта 2022 г.» нужно сначала эту строку преобразовать к строке «20220325», и полученную строку уже преобразовывать к дате.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Функция ПолучитьДатуИзСтроки(ДатаСтрокой)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МассивСтрокДаты = СтрРазделить(ДатаСтрокой, " 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СтрМесяцы = Новый Массив; 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СтрМесяцы.Добавить("января");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СтрМесяцы.Добавить("февраля");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СтрМесяцы.Добавить("марта");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СтрМесяцы.Добавить("апреля");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СтрМесяцы.Добавить("мая");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СтрМесяцы.Добавить("июня");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СтрМесяцы.Добавить("июля");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СтрМесяцы.Добавить("августа");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СтрМесяцы.Добавить("сентября");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СтрМесяцы.Добавить("октября");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СтрМесяцы.Добавить("ноября");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СтрМесяцы.Добавить("декабря");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НомерМесяца = Формат(СтрМесяцы.Найти(МассивСтрокДаты[1]) + 1, "ЧЦ=2; ЧВН=");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ЧислоМесяца = Формат(Число(МассивСтрокДаты[0]), "ЧЦ=2; ЧВН=");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Дата = Формат(Дата(МассивСтрокДаты[2] + НомерМесяца + ЧислоМесяца),"ДФ=dd.MM.yyyy");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Возврат Дата;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КонецФункции</w:t>
            </w:r>
          </w:p>
        </w:tc>
      </w:tr>
    </w:tbl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3. Какое сообщение увидит пользователь в результате выполнения кода?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0" o:spid="_x0000_s1026" o:spt="75" type="#_x0000_t75" style="height:68.4pt;width:383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Преобразование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 к типу  Число не может быть выполнено</w:t>
            </w:r>
          </w:p>
        </w:tc>
      </w:tr>
    </w:tbl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4. Какое сообщение увидит пользователь в результате выполнения кода?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1" o:spid="_x0000_s1027" o:spt="75" type="#_x0000_t75" style="height:70.55pt;width:455.7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Конец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 месяца 24.03.2020 0:00:08</w:t>
            </w:r>
          </w:p>
        </w:tc>
      </w:tr>
    </w:tbl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8F50304"/>
    <w:rsid w:val="252F1C88"/>
    <w:rsid w:val="5F7B2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2023-05-03T20:52:21Z</dcterms:created>
  <dc:creator>s</dc:creator>
  <cp:lastModifiedBy>Сергей Сотсков</cp:lastModifiedBy>
  <dcterms:modified xsi:type="dcterms:W3CDTF">2023-05-03T21:54:39Z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0AA145E957F94D3B8339244EB341E328</vt:lpwstr>
  </property>
</Properties>
</file>